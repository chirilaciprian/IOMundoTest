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27B75" w14:textId="77777777" w:rsidR="00C059B3" w:rsidRDefault="00433338">
      <w:pPr>
        <w:pStyle w:val="Heading1"/>
      </w:pPr>
      <w:r>
        <w:t>Full-Stack Coding Task: React + PHP (No Frame</w:t>
      </w:r>
      <w:bookmarkStart w:id="0" w:name="_GoBack"/>
      <w:bookmarkEnd w:id="0"/>
      <w:r>
        <w:t>works)</w:t>
      </w:r>
    </w:p>
    <w:p w14:paraId="3536F253" w14:textId="77777777" w:rsidR="00C059B3" w:rsidRDefault="00433338">
      <w:r>
        <w:t xml:space="preserve">Create a small full-stack application using React for the frontend and PHP (OOP-style) for the backend. The backend must be built without any frameworks (no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>, etc.).</w:t>
      </w:r>
    </w:p>
    <w:p w14:paraId="17FB242F" w14:textId="77777777" w:rsidR="00C059B3" w:rsidRDefault="00433338">
      <w:pPr>
        <w:pStyle w:val="Heading2"/>
      </w:pPr>
      <w:r>
        <w:t>1. Frontend (React)</w:t>
      </w:r>
    </w:p>
    <w:p w14:paraId="18A7E43C" w14:textId="28EA69AD" w:rsidR="00C059B3" w:rsidRDefault="32ADABD5">
      <w:r>
        <w:t>Build a responsive form with the following fields</w:t>
      </w:r>
      <w:proofErr w:type="gramStart"/>
      <w:r>
        <w:t>:</w:t>
      </w:r>
      <w:proofErr w:type="gramEnd"/>
      <w:r w:rsidR="00433338">
        <w:br/>
      </w:r>
      <w:r>
        <w:t>- Email (text)</w:t>
      </w:r>
      <w:r w:rsidR="00433338">
        <w:br/>
      </w:r>
      <w:r>
        <w:t>- Name (text)</w:t>
      </w:r>
      <w:r w:rsidR="00433338">
        <w:br/>
      </w:r>
      <w:r>
        <w:t>- Consent (checkbox – “I accept the Terms of Service”)</w:t>
      </w:r>
      <w:r w:rsidR="00433338">
        <w:br/>
      </w:r>
      <w:r>
        <w:t>- Image (file upload)</w:t>
      </w:r>
      <w:r w:rsidR="00433338">
        <w:br/>
      </w:r>
      <w:r w:rsidR="00433338">
        <w:br/>
      </w:r>
      <w:r>
        <w:t>Design (layout &amp; style): https://nicepage.com/css-templates/preview/round-picture-and-form-1317475</w:t>
      </w:r>
      <w:r w:rsidR="00433338">
        <w:br/>
      </w:r>
    </w:p>
    <w:p w14:paraId="7BEB9E5F" w14:textId="77777777" w:rsidR="00C059B3" w:rsidRDefault="00433338">
      <w:pPr>
        <w:pStyle w:val="Heading2"/>
      </w:pPr>
      <w:r>
        <w:t>2. Backend (PHP OOP – No Frameworks)</w:t>
      </w:r>
    </w:p>
    <w:p w14:paraId="192794C8" w14:textId="77777777" w:rsidR="00C059B3" w:rsidRDefault="00433338">
      <w:pPr>
        <w:pStyle w:val="Heading3"/>
      </w:pPr>
      <w:r>
        <w:t>Database:</w:t>
      </w:r>
    </w:p>
    <w:p w14:paraId="1E837049" w14:textId="753D797E" w:rsidR="00C059B3" w:rsidRDefault="00433338">
      <w:r>
        <w:t>Create a MySQL table with the following fields</w:t>
      </w:r>
      <w:proofErr w:type="gramStart"/>
      <w:r>
        <w:t>:</w:t>
      </w:r>
      <w:proofErr w:type="gramEnd"/>
      <w:r>
        <w:br/>
        <w:t>- id</w:t>
      </w:r>
      <w:r>
        <w:br/>
        <w:t>- email</w:t>
      </w:r>
      <w:r>
        <w:br/>
        <w:t>- name</w:t>
      </w:r>
      <w:r>
        <w:br/>
        <w:t>- consent</w:t>
      </w:r>
      <w:r>
        <w:br/>
        <w:t xml:space="preserve">- </w:t>
      </w:r>
      <w:proofErr w:type="spellStart"/>
      <w:r>
        <w:t>image_path</w:t>
      </w:r>
      <w:proofErr w:type="spellEnd"/>
      <w:r>
        <w:br/>
        <w:t xml:space="preserve">- </w:t>
      </w:r>
      <w:proofErr w:type="spellStart"/>
      <w:r>
        <w:t>created_at</w:t>
      </w:r>
      <w:proofErr w:type="spellEnd"/>
    </w:p>
    <w:p w14:paraId="337759C4" w14:textId="77777777" w:rsidR="00C059B3" w:rsidRDefault="00433338">
      <w:pPr>
        <w:pStyle w:val="Heading3"/>
      </w:pPr>
      <w:r>
        <w:t>a) POST /</w:t>
      </w:r>
      <w:proofErr w:type="spellStart"/>
      <w:r>
        <w:t>api</w:t>
      </w:r>
      <w:proofErr w:type="spellEnd"/>
      <w:r>
        <w:t>/submit</w:t>
      </w:r>
    </w:p>
    <w:p w14:paraId="637C15D1" w14:textId="77777777" w:rsidR="00135276" w:rsidRDefault="00433338" w:rsidP="00135276">
      <w:r>
        <w:t>Accepts data from the frontend form and:</w:t>
      </w:r>
      <w:r>
        <w:br/>
        <w:t xml:space="preserve">- Validates </w:t>
      </w:r>
      <w:r w:rsidR="009C1DCF">
        <w:t>the</w:t>
      </w:r>
      <w:r>
        <w:t xml:space="preserve"> fields</w:t>
      </w:r>
      <w:r>
        <w:br/>
      </w:r>
      <w:r w:rsidR="008A062A">
        <w:t xml:space="preserve">- </w:t>
      </w:r>
      <w:r>
        <w:t>Consent must be true</w:t>
      </w:r>
      <w:r w:rsidR="008A062A">
        <w:t xml:space="preserve"> if there is an image attached</w:t>
      </w:r>
      <w:r>
        <w:t xml:space="preserve"> → otherwise return 400 Bad Request</w:t>
      </w:r>
      <w:r>
        <w:br/>
        <w:t>- Saves the image to disk and stores the file path in the database</w:t>
      </w:r>
    </w:p>
    <w:p w14:paraId="0ED92E0B" w14:textId="6BA7CB52" w:rsidR="00135276" w:rsidRDefault="00135276" w:rsidP="00135276">
      <w:r>
        <w:t>-</w:t>
      </w:r>
      <w:r>
        <w:t xml:space="preserve">If the uploaded image is larger than 500px width or </w:t>
      </w:r>
      <w:proofErr w:type="gramStart"/>
      <w:r>
        <w:t>height resize</w:t>
      </w:r>
      <w:proofErr w:type="gramEnd"/>
      <w:r>
        <w:t xml:space="preserve"> it proportionally so that both width and height are ≤ 500px</w:t>
      </w:r>
    </w:p>
    <w:p w14:paraId="28F79CAC" w14:textId="77777777" w:rsidR="00C059B3" w:rsidRDefault="00433338">
      <w:pPr>
        <w:pStyle w:val="Heading3"/>
      </w:pPr>
      <w:r>
        <w:t>b) GET /</w:t>
      </w:r>
      <w:proofErr w:type="spellStart"/>
      <w:r>
        <w:t>api</w:t>
      </w:r>
      <w:proofErr w:type="spellEnd"/>
      <w:r>
        <w:t>/records</w:t>
      </w:r>
    </w:p>
    <w:p w14:paraId="3E423732" w14:textId="5650477C" w:rsidR="00C059B3" w:rsidRDefault="00433338">
      <w:r>
        <w:t>Returns all records in JSON format:</w:t>
      </w:r>
      <w:r>
        <w:br/>
      </w:r>
    </w:p>
    <w:p w14:paraId="1EA9D299" w14:textId="2EED05EA" w:rsidR="008A062A" w:rsidRDefault="00433338" w:rsidP="008A062A">
      <w:pPr>
        <w:pStyle w:val="Heading2"/>
      </w:pPr>
      <w:r>
        <w:t>Bonus (Optional, for extra points):</w:t>
      </w:r>
    </w:p>
    <w:p w14:paraId="62CD24C6" w14:textId="6642E235" w:rsidR="008A062A" w:rsidRDefault="008A062A" w:rsidP="008A062A">
      <w:pPr>
        <w:spacing w:after="0"/>
      </w:pPr>
      <w:r>
        <w:t xml:space="preserve">- Add sorting via query </w:t>
      </w:r>
      <w:proofErr w:type="spellStart"/>
      <w:r>
        <w:t>params</w:t>
      </w:r>
      <w:proofErr w:type="spellEnd"/>
      <w:proofErr w:type="gramStart"/>
      <w:r>
        <w:t>: ?</w:t>
      </w:r>
      <w:proofErr w:type="gramEnd"/>
      <w:r>
        <w:t>sort=</w:t>
      </w:r>
      <w:proofErr w:type="spellStart"/>
      <w:r>
        <w:t>email&amp;order</w:t>
      </w:r>
      <w:proofErr w:type="spellEnd"/>
      <w:r>
        <w:t>=</w:t>
      </w:r>
      <w:proofErr w:type="spellStart"/>
      <w:r>
        <w:t>asc</w:t>
      </w:r>
      <w:proofErr w:type="spellEnd"/>
    </w:p>
    <w:p w14:paraId="30CB8A09" w14:textId="77777777" w:rsidR="005B35DC" w:rsidRDefault="008A062A" w:rsidP="008A062A">
      <w:pPr>
        <w:spacing w:after="0"/>
      </w:pPr>
      <w:r>
        <w:t>- Add pagination via query parameters</w:t>
      </w:r>
      <w:proofErr w:type="gramStart"/>
      <w:r>
        <w:t>: ?</w:t>
      </w:r>
      <w:proofErr w:type="gramEnd"/>
      <w:r>
        <w:t>page=1&amp;limit=10</w:t>
      </w:r>
    </w:p>
    <w:p w14:paraId="78555F3A" w14:textId="669206DD" w:rsidR="005351BE" w:rsidRDefault="00135276" w:rsidP="008A062A">
      <w:pPr>
        <w:spacing w:after="0"/>
      </w:pPr>
      <w:r>
        <w:lastRenderedPageBreak/>
        <w:t>- Basic form validation in React</w:t>
      </w:r>
    </w:p>
    <w:p w14:paraId="6820AB7D" w14:textId="0B1E44A0" w:rsidR="005B35DC" w:rsidRDefault="32ADABD5" w:rsidP="008A062A">
      <w:pPr>
        <w:spacing w:after="0"/>
      </w:pPr>
      <w:r>
        <w:t xml:space="preserve">- </w:t>
      </w:r>
      <w:r w:rsidR="00135276">
        <w:t xml:space="preserve">c) GET </w:t>
      </w:r>
      <w:proofErr w:type="spellStart"/>
      <w:r w:rsidR="00135276">
        <w:t>api</w:t>
      </w:r>
      <w:proofErr w:type="spellEnd"/>
      <w:r w:rsidR="00135276">
        <w:t>/export - exports existing entries to CSV with UTF-8 support</w:t>
      </w:r>
      <w:r w:rsidR="005B35DC">
        <w:br/>
        <w:t>- authorization workflow for the backend</w:t>
      </w:r>
    </w:p>
    <w:p w14:paraId="3DB45F2A" w14:textId="46407CC0" w:rsidR="005351BE" w:rsidRDefault="005351BE" w:rsidP="005351BE">
      <w:pPr>
        <w:spacing w:after="0"/>
        <w:ind w:firstLine="720"/>
      </w:pPr>
      <w:r>
        <w:t>Requires an Authorization token sent via header:</w:t>
      </w:r>
      <w:r>
        <w:br/>
        <w:t xml:space="preserve">  </w:t>
      </w:r>
      <w:r>
        <w:tab/>
        <w:t>Authorization: Bearer YOUR_STATIC_TOKEN_HERE</w:t>
      </w:r>
    </w:p>
    <w:p w14:paraId="37812772" w14:textId="70D303EC" w:rsidR="005351BE" w:rsidRDefault="005351BE" w:rsidP="005351BE">
      <w:pPr>
        <w:spacing w:after="0"/>
        <w:ind w:firstLine="720"/>
      </w:pPr>
      <w:r>
        <w:t xml:space="preserve">Return 401 </w:t>
      </w:r>
      <w:proofErr w:type="gramStart"/>
      <w:r>
        <w:t>Unauthorized</w:t>
      </w:r>
      <w:proofErr w:type="gramEnd"/>
      <w:r>
        <w:t xml:space="preserve"> if the token is missing or invalid</w:t>
      </w:r>
    </w:p>
    <w:p w14:paraId="0372380C" w14:textId="77777777" w:rsidR="00C059B3" w:rsidRDefault="00433338">
      <w:pPr>
        <w:pStyle w:val="Heading2"/>
      </w:pPr>
      <w:r>
        <w:t>Tech Stack &amp; Constraints</w:t>
      </w:r>
    </w:p>
    <w:p w14:paraId="4FDCC567" w14:textId="69F415EB" w:rsidR="00C059B3" w:rsidRDefault="00433338">
      <w:r>
        <w:t>- Frontend: React (use any helper libraries you like for UI or form handling</w:t>
      </w:r>
      <w:proofErr w:type="gramStart"/>
      <w:r>
        <w:t>)</w:t>
      </w:r>
      <w:proofErr w:type="gramEnd"/>
      <w:r>
        <w:br/>
        <w:t>- Backend: PHP with OOP, no frameworks (you can use built-in PHP libs)</w:t>
      </w:r>
      <w:r>
        <w:br/>
        <w:t>- Database: MySQL</w:t>
      </w:r>
    </w:p>
    <w:p w14:paraId="549340CB" w14:textId="77777777" w:rsidR="00C059B3" w:rsidRDefault="00433338">
      <w:r w:rsidRPr="00135276">
        <w:rPr>
          <w:rStyle w:val="Heading3Char"/>
          <w:sz w:val="28"/>
          <w:szCs w:val="28"/>
        </w:rPr>
        <w:t>You will be evaluated on</w:t>
      </w:r>
      <w:proofErr w:type="gramStart"/>
      <w:r w:rsidRPr="00135276">
        <w:rPr>
          <w:rStyle w:val="Heading3Char"/>
          <w:sz w:val="28"/>
          <w:szCs w:val="28"/>
        </w:rPr>
        <w:t>:</w:t>
      </w:r>
      <w:proofErr w:type="gramEnd"/>
      <w:r w:rsidRPr="00135276">
        <w:rPr>
          <w:rStyle w:val="Heading3Char"/>
          <w:sz w:val="28"/>
          <w:szCs w:val="28"/>
        </w:rPr>
        <w:br/>
      </w:r>
      <w:r>
        <w:t>- Code structure and clarity (both frontend &amp; backend)</w:t>
      </w:r>
      <w:r>
        <w:br/>
        <w:t>- Proper validation and error handling</w:t>
      </w:r>
      <w:r>
        <w:br/>
        <w:t>- Handling file uploads securely</w:t>
      </w:r>
      <w:r>
        <w:br/>
        <w:t>- OOP practices in PHP</w:t>
      </w:r>
      <w:r>
        <w:br/>
        <w:t>- Clean and responsive UI (you don’t have to pixel-perfect the design)</w:t>
      </w:r>
    </w:p>
    <w:sectPr w:rsidR="00C059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5276"/>
    <w:rsid w:val="0015074B"/>
    <w:rsid w:val="0029639D"/>
    <w:rsid w:val="00326F90"/>
    <w:rsid w:val="00433338"/>
    <w:rsid w:val="005351BE"/>
    <w:rsid w:val="005A40F8"/>
    <w:rsid w:val="005B35DC"/>
    <w:rsid w:val="008A062A"/>
    <w:rsid w:val="009B6944"/>
    <w:rsid w:val="009C1DCF"/>
    <w:rsid w:val="00AA1D8D"/>
    <w:rsid w:val="00B47730"/>
    <w:rsid w:val="00C059B3"/>
    <w:rsid w:val="00C97195"/>
    <w:rsid w:val="00CB0664"/>
    <w:rsid w:val="00FC693F"/>
    <w:rsid w:val="32ADA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F5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D018D1-EDE0-4081-AC1F-FEF5A208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1680</Characters>
  <Application>Microsoft Office Word</Application>
  <DocSecurity>0</DocSecurity>
  <Lines>14</Lines>
  <Paragraphs>3</Paragraphs>
  <ScaleCrop>false</ScaleCrop>
  <Manager/>
  <Company/>
  <LinksUpToDate>false</LinksUpToDate>
  <CharactersWithSpaces>1971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EliteBook</cp:lastModifiedBy>
  <cp:revision>5</cp:revision>
  <dcterms:created xsi:type="dcterms:W3CDTF">2025-04-08T09:08:00Z</dcterms:created>
  <dcterms:modified xsi:type="dcterms:W3CDTF">2025-04-10T07:45:00Z</dcterms:modified>
  <cp:category/>
</cp:coreProperties>
</file>